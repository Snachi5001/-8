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645428" w:rsidRPr="008E5C50" w:rsidRDefault="00CA344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B23F4F">
        <w:rPr>
          <w:rFonts w:ascii="Times New Roman" w:hAnsi="Times New Roman" w:cs="Times New Roman"/>
          <w:sz w:val="24"/>
          <w:szCs w:val="24"/>
        </w:rPr>
        <w:t>8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645428" w:rsidRPr="00CA344D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CA344D">
        <w:rPr>
          <w:rFonts w:ascii="Times New Roman" w:hAnsi="Times New Roman" w:cs="Times New Roman"/>
          <w:sz w:val="24"/>
          <w:szCs w:val="24"/>
        </w:rPr>
        <w:t>на тему «</w:t>
      </w:r>
      <w:r w:rsidR="00A6791C" w:rsidRPr="00A6791C">
        <w:rPr>
          <w:sz w:val="24"/>
          <w:szCs w:val="24"/>
        </w:rPr>
        <w:t xml:space="preserve">Обход графа в </w:t>
      </w:r>
      <w:r w:rsidR="00B23F4F">
        <w:rPr>
          <w:sz w:val="24"/>
          <w:szCs w:val="24"/>
        </w:rPr>
        <w:t>ширину</w:t>
      </w:r>
      <w:r w:rsidRPr="00CA344D">
        <w:rPr>
          <w:rFonts w:ascii="Times New Roman" w:hAnsi="Times New Roman" w:cs="Times New Roman"/>
          <w:sz w:val="24"/>
          <w:szCs w:val="24"/>
        </w:rPr>
        <w:t>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645428" w:rsidRDefault="00F73216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8700E2">
        <w:rPr>
          <w:rFonts w:ascii="Times New Roman" w:hAnsi="Times New Roman" w:cs="Times New Roman"/>
          <w:sz w:val="24"/>
          <w:szCs w:val="24"/>
        </w:rPr>
        <w:t xml:space="preserve"> группы 21ВВ3:</w:t>
      </w:r>
    </w:p>
    <w:p w:rsidR="00645428" w:rsidRPr="00C94EDB" w:rsidRDefault="008700E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Макар</w:t>
      </w:r>
      <w:r w:rsidR="00C94EDB">
        <w:rPr>
          <w:rFonts w:ascii="Times New Roman" w:hAnsi="Times New Roman" w:cs="Times New Roman"/>
          <w:sz w:val="24"/>
          <w:szCs w:val="24"/>
        </w:rPr>
        <w:br/>
      </w: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Митрохин М. А.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О. В.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236D" w:rsidRDefault="007423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2022</w:t>
      </w: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45428" w:rsidRDefault="00CA344D" w:rsidP="00C94EDB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="00970C3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281A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алгоритмов </w:t>
      </w:r>
      <w:r w:rsid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о</w:t>
      </w:r>
      <w:r w:rsidR="00E30A45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бход</w:t>
      </w:r>
      <w:r w:rsidR="00F5281A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а</w:t>
      </w:r>
      <w:r w:rsidR="00E30A45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графа в </w:t>
      </w:r>
      <w:r w:rsidR="00B23F4F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ширину</w:t>
      </w:r>
      <w:r w:rsidR="00E30A45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для списков и матриц </w:t>
      </w:r>
      <w:r w:rsidR="00E30A45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смежности</w:t>
      </w:r>
      <w:r w:rsidR="00881F7F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p w:rsidR="00645428" w:rsidRDefault="008700E2" w:rsidP="00970C39">
      <w:pPr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B23F4F" w:rsidRDefault="00B23F4F" w:rsidP="00B23F4F">
      <w:pPr>
        <w:pStyle w:val="af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B23F4F" w:rsidRDefault="00B23F4F" w:rsidP="00B23F4F">
      <w:pPr>
        <w:pStyle w:val="af4"/>
        <w:numPr>
          <w:ilvl w:val="0"/>
          <w:numId w:val="18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B23F4F" w:rsidRDefault="00B23F4F" w:rsidP="00B23F4F">
      <w:pPr>
        <w:pStyle w:val="af4"/>
        <w:numPr>
          <w:ilvl w:val="0"/>
          <w:numId w:val="18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r w:rsidR="00F57344">
        <w:rPr>
          <w:color w:val="000000"/>
          <w:sz w:val="28"/>
          <w:szCs w:val="28"/>
        </w:rPr>
        <w:t>При реализации</w:t>
      </w:r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B23F4F" w:rsidRDefault="00B23F4F" w:rsidP="00B23F4F">
      <w:pPr>
        <w:pStyle w:val="af4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:rsidR="00B23F4F" w:rsidRDefault="00B23F4F" w:rsidP="00B23F4F">
      <w:pPr>
        <w:pStyle w:val="af4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B23F4F" w:rsidRDefault="00B23F4F" w:rsidP="00B23F4F">
      <w:pPr>
        <w:pStyle w:val="af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B23F4F" w:rsidRDefault="00B23F4F" w:rsidP="00B23F4F">
      <w:pPr>
        <w:pStyle w:val="af4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:rsidR="00B23F4F" w:rsidRDefault="00B23F4F" w:rsidP="00B23F4F">
      <w:pPr>
        <w:pStyle w:val="af4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r>
        <w:rPr>
          <w:b/>
          <w:bCs/>
          <w:color w:val="000000"/>
          <w:sz w:val="28"/>
          <w:szCs w:val="28"/>
        </w:rPr>
        <w:t xml:space="preserve">queue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</w:p>
    <w:p w:rsidR="00CA344D" w:rsidRDefault="00CA344D" w:rsidP="00C94EDB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151366" w:rsidRPr="00CA344D" w:rsidRDefault="00151366" w:rsidP="00E30A4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645428" w:rsidRDefault="00E30A45" w:rsidP="00CC7965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Генерируем матрицу смежности</w:t>
      </w:r>
    </w:p>
    <w:p w:rsidR="00CC7965" w:rsidRDefault="00E30A45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 зависимости от введенного значения выполняем соответствующую операцию </w:t>
      </w:r>
      <w:r w:rsidR="00151366">
        <w:rPr>
          <w:rFonts w:ascii="Times New Roman" w:hAnsi="Times New Roman" w:cs="Times New Roman"/>
          <w:i/>
          <w:sz w:val="24"/>
        </w:rPr>
        <w:t xml:space="preserve"> </w:t>
      </w:r>
    </w:p>
    <w:p w:rsidR="00151366" w:rsidRDefault="00E30A45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Выбираем с какой вершины начать обход</w:t>
      </w:r>
    </w:p>
    <w:p w:rsidR="00151366" w:rsidRDefault="00151366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 зависимости от введённого значения выполняем ту или иную команду</w:t>
      </w:r>
    </w:p>
    <w:p w:rsidR="00E30A45" w:rsidRDefault="00E30A45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Выводим очередность вершин, в порядке обхода</w:t>
      </w:r>
    </w:p>
    <w:p w:rsidR="00005C25" w:rsidRDefault="00005C25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Результаты работ программ</w:t>
      </w:r>
      <w:r w:rsidR="00F3583C">
        <w:rPr>
          <w:rStyle w:val="normaltextrun"/>
          <w:b/>
          <w:bCs/>
          <w:color w:val="000000"/>
          <w:sz w:val="28"/>
          <w:szCs w:val="28"/>
        </w:rPr>
        <w:t>ы</w:t>
      </w:r>
    </w:p>
    <w:p w:rsidR="00F57344" w:rsidRDefault="00F57344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F57344" w:rsidRDefault="00F57344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 w:rsidRPr="00F57344">
        <w:rPr>
          <w:rStyle w:val="normaltextrun"/>
          <w:b/>
          <w:bCs/>
          <w:color w:val="000000"/>
          <w:sz w:val="28"/>
          <w:szCs w:val="28"/>
        </w:rPr>
        <w:drawing>
          <wp:inline distT="0" distB="0" distL="0" distR="0" wp14:anchorId="1F7A41C5" wp14:editId="36CC6A8C">
            <wp:extent cx="5439534" cy="2076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43" w:rsidRDefault="00F57344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 w:rsidRPr="00F57344">
        <w:rPr>
          <w:rStyle w:val="normaltextrun"/>
          <w:b/>
          <w:bCs/>
          <w:color w:val="000000"/>
          <w:sz w:val="28"/>
          <w:szCs w:val="28"/>
        </w:rPr>
        <w:drawing>
          <wp:inline distT="0" distB="0" distL="0" distR="0" wp14:anchorId="14EBAB25" wp14:editId="293804E9">
            <wp:extent cx="5410955" cy="34485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44" w:rsidRDefault="00F57344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F57344" w:rsidRDefault="00F57344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 w:rsidRPr="00F57344">
        <w:rPr>
          <w:rStyle w:val="normaltextrun"/>
          <w:b/>
          <w:bCs/>
          <w:color w:val="000000"/>
          <w:sz w:val="28"/>
          <w:szCs w:val="28"/>
        </w:rPr>
        <w:drawing>
          <wp:inline distT="0" distB="0" distL="0" distR="0" wp14:anchorId="72734BD6" wp14:editId="1E6828BB">
            <wp:extent cx="5477639" cy="208626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44" w:rsidRDefault="00F57344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E30A45" w:rsidRDefault="00F57344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 w:rsidRPr="00F57344">
        <w:rPr>
          <w:b/>
          <w:sz w:val="28"/>
          <w:szCs w:val="28"/>
        </w:rPr>
        <w:drawing>
          <wp:inline distT="0" distB="0" distL="0" distR="0" wp14:anchorId="74BA8EBB" wp14:editId="6EA7E98A">
            <wp:extent cx="6391275" cy="478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E30A45" w:rsidRDefault="00E30A45" w:rsidP="00E30A4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F57344" w:rsidRPr="00F57344" w:rsidRDefault="008700E2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002B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4236D">
        <w:rPr>
          <w:b/>
          <w:sz w:val="28"/>
          <w:szCs w:val="28"/>
          <w:lang w:val="en-US"/>
        </w:rPr>
        <w:br/>
      </w:r>
      <w:r w:rsidR="00F57344"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="00F57344"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="00F57344"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указание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прототипов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библиотечных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функций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&lt;time.h&gt;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&lt;queue&gt;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inf;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next;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head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last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push(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f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exit(1);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p-&gt;inf =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p-&gt;next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p-&gt;next = head;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pop()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= last-&gt;inf;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last)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free(head);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head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last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(struc-&gt;next != last) 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 = struc-&gt;next;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 = struc;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free(struc-&gt;next);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struc-&gt;next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next;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head;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last;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next;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head_b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last1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spstore_branch(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 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выделяем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память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новый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exit(1);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p-&gt;t =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p-&gt;head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p-&gt;last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p-&gt;next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 !=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(head_b ==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head_b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last1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last1-&gt;next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last1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spstore_list(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branch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struc1 = last1;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указатель, проходящий по списку установлен на начало списка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prev1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(head_b ==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f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{  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выделяем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память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новый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exit(1);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p-&gt;i =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p-&gt;next 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(struc1-&gt;head ==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списка нет, то устанавливаем голову списка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struc1-&gt;head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struc1-&gt;last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(struc1-&gt;head !=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 !=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 = struc1-&gt;head;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ii = 0;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(f-&gt;i &gt; p-&gt;i) {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//если в начало ставим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p-&gt;next = struc1-&gt;head;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struc1-&gt;head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ii = 1;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(struc1-&gt;last-&gt;i &lt; p-&gt;i) { 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если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конец</w:t>
      </w:r>
      <w:r w:rsidRPr="00F573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ставим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struc1-&gt;last-&gt;next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struc1-&gt;last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ii = 1;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(struc1-&gt;last-&gt;i &gt; p-&gt;i &amp;&amp; f-&gt;i &lt; p-&gt;i)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(f-&gt;next-&gt;i &lt; p-&gt;i)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 = f-&gt;next;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p-&gt;next = f-&gt;next;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f-&gt;next = p;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ii = 1;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(ii == 0)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free(p);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review_uz()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head_b;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struc1;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"%d: 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struc-&gt;t + 1);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 = struc-&gt;head;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(struc1)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"%-2d"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struc1-&gt;i);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 = struc1-&gt;next;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 = struc-&gt;next;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craft(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G =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i; l &lt;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 l++)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*(G + i 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l) = (rand() % 5 + 7) / 10;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*(G + l 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i) = *(G + i 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 == i) *(G + i 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l) = 0;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 l++)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"%d  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 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l));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matrixs(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 l++)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l) = 0;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queue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&gt; Queue;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Queue.push(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(!Queue.empty())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 = Queue.front();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Queue.pop();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nod) == 0){ 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nod) = 1;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nod 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i) == 1)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i) == 0)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Queue.push(i);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"%d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nod + 1);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matrixs11(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 l++)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l) = 0;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push(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 = pop();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nod) == 0)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nod) = 1;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nod 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i) == 1)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i) == 0)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push(i);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nod + 1);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lists(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p = head_b;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pp = p-&gt;head;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l++) 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l) = 0;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queue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&gt; Queue;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Queue.push(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(!Queue.empty())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 = Queue.front();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Queue.pop();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 = head_b;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1; i &lt; nod; i++)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 = p-&gt;next;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pp = p-&gt;head;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nod - 1) == 0)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</w:t>
      </w:r>
      <w:r w:rsidRPr="00F57344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nod - 1) = 1;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(pp)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Queue.push(pp-&gt;i);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pp = pp-&gt;next;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"%d 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nod);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SetConsoleCP(1251);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SetConsoleOutputCP(1251);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srand(time(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2B91AF"/>
          <w:sz w:val="19"/>
          <w:szCs w:val="19"/>
          <w:lang w:val="en-US" w:eastAsia="ru-RU"/>
        </w:rPr>
        <w:t>clock_t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begin, end;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time[2][5];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size_G = 6, t1;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G = craft(size_G);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* NUM =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*)malloc(size_G * 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size_G; i++)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size_G; l++)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"%d  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*(G + i * size_G + l));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"с одним граффом (0/1/2/) матрица/списки/своя очередь/сравнение\n"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scanf(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&amp;t1);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(t1)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начало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 \n"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&amp;t1);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matrixs(G, NUM, size_G, t1);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size_G; i++)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spstore_branch(i);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size_G; l++)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(*(G + i * size_G + l) == 1)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spstore_list(l + 1);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review_uz();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начало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 \n"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&amp;t1);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lists(NUM, size_G, t1);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начало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 \n"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&amp;t1);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matrixs11(G, NUM, size_G, t1);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3: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начало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 \n"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&amp;t1);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20; i &lt; 101; i += 20) {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G = craft(i);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size_G = i;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begin = clock();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matrixs11(G, NUM, size_G, t1);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end = clock();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time[0][i / 20 - 1] =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)(end - begin) /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CLOCKS_PER_SEC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begin = clock();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matrixs(G, NUM, size_G, t1);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end = clock();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time[1][i / 20 - 1] =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)(end - begin) / </w:t>
      </w:r>
      <w:r w:rsidRPr="00F57344">
        <w:rPr>
          <w:rFonts w:ascii="Consolas" w:hAnsi="Consolas" w:cs="Consolas"/>
          <w:color w:val="6F008A"/>
          <w:sz w:val="19"/>
          <w:szCs w:val="19"/>
          <w:lang w:val="en-US" w:eastAsia="ru-RU"/>
        </w:rPr>
        <w:t>CLOCKS_PER_SEC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своя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    queue\n"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573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5; i++) {</w:t>
      </w:r>
    </w:p>
    <w:p w:rsidR="00F57344" w:rsidRP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57344">
        <w:rPr>
          <w:rFonts w:ascii="Consolas" w:hAnsi="Consolas" w:cs="Consolas"/>
          <w:color w:val="A31515"/>
          <w:sz w:val="19"/>
          <w:szCs w:val="19"/>
          <w:lang w:val="en-US" w:eastAsia="ru-RU"/>
        </w:rPr>
        <w:t>"%10f    %10f\n"</w:t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>, time[0][i], time[1][i]);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57344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F57344" w:rsidRDefault="00F57344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BD0EFC" w:rsidRDefault="00BD0EFC" w:rsidP="00F57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645428" w:rsidRPr="005002B7" w:rsidRDefault="008700E2" w:rsidP="00B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5281A" w:rsidRDefault="00970C39" w:rsidP="00F5281A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данной лабораторной работы мы научились </w:t>
      </w:r>
      <w:r w:rsid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реализовывать </w:t>
      </w:r>
      <w:r w:rsidR="00F5281A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алгоритмы</w:t>
      </w:r>
      <w:r w:rsidR="00F5281A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о</w:t>
      </w:r>
      <w:r w:rsidR="00F5281A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бход</w:t>
      </w:r>
      <w:r w:rsidR="00F5281A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а</w:t>
      </w:r>
      <w:r w:rsidR="00F5281A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графа в </w:t>
      </w:r>
      <w:r w:rsidR="00F5281A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ширину</w:t>
      </w:r>
      <w:r w:rsidR="00F5281A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281A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для списков и матриц </w:t>
      </w:r>
      <w:r w:rsidR="00F5281A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смежности</w:t>
      </w:r>
      <w:r w:rsidR="00F5281A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p w:rsidR="00E30A45" w:rsidRDefault="00E30A45" w:rsidP="00E30A45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p w:rsidR="00881F7F" w:rsidRDefault="00881F7F" w:rsidP="005002B7">
      <w:pPr>
        <w:ind w:left="284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p w:rsidR="00970C39" w:rsidRDefault="00970C39" w:rsidP="00881F7F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p w:rsidR="00645428" w:rsidRDefault="00645428" w:rsidP="00970C39">
      <w:pPr>
        <w:ind w:left="142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sectPr w:rsidR="00645428" w:rsidSect="00970C39">
      <w:type w:val="continuous"/>
      <w:pgSz w:w="11906" w:h="16838"/>
      <w:pgMar w:top="709" w:right="70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3C5" w:rsidRDefault="008333C5">
      <w:pPr>
        <w:spacing w:line="240" w:lineRule="auto"/>
      </w:pPr>
      <w:r>
        <w:separator/>
      </w:r>
    </w:p>
  </w:endnote>
  <w:endnote w:type="continuationSeparator" w:id="0">
    <w:p w:rsidR="008333C5" w:rsidRDefault="00833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3C5" w:rsidRDefault="008333C5">
      <w:pPr>
        <w:spacing w:after="0"/>
      </w:pPr>
      <w:r>
        <w:separator/>
      </w:r>
    </w:p>
  </w:footnote>
  <w:footnote w:type="continuationSeparator" w:id="0">
    <w:p w:rsidR="008333C5" w:rsidRDefault="008333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B904994"/>
    <w:multiLevelType w:val="multilevel"/>
    <w:tmpl w:val="E708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A7E68"/>
    <w:multiLevelType w:val="multilevel"/>
    <w:tmpl w:val="9C8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D1458"/>
    <w:multiLevelType w:val="multilevel"/>
    <w:tmpl w:val="6582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C634B"/>
    <w:multiLevelType w:val="multilevel"/>
    <w:tmpl w:val="0C0C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C951A4"/>
    <w:multiLevelType w:val="multilevel"/>
    <w:tmpl w:val="6EF6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B5A0A"/>
    <w:multiLevelType w:val="multilevel"/>
    <w:tmpl w:val="C108D942"/>
    <w:lvl w:ilvl="0">
      <w:start w:val="4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7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9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1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3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7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94" w:hanging="180"/>
      </w:pPr>
      <w:rPr>
        <w:rFonts w:hint="default"/>
      </w:rPr>
    </w:lvl>
  </w:abstractNum>
  <w:abstractNum w:abstractNumId="10" w15:restartNumberingAfterBreak="0">
    <w:nsid w:val="39A7024D"/>
    <w:multiLevelType w:val="multilevel"/>
    <w:tmpl w:val="D4D8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D28C7"/>
    <w:multiLevelType w:val="multilevel"/>
    <w:tmpl w:val="230014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83EC8"/>
    <w:multiLevelType w:val="multilevel"/>
    <w:tmpl w:val="A06E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E3775E"/>
    <w:multiLevelType w:val="multilevel"/>
    <w:tmpl w:val="59ADCABA"/>
    <w:lvl w:ilvl="0">
      <w:start w:val="1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5" w15:restartNumberingAfterBreak="0">
    <w:nsid w:val="608759E5"/>
    <w:multiLevelType w:val="multilevel"/>
    <w:tmpl w:val="F4AE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310243"/>
    <w:multiLevelType w:val="multilevel"/>
    <w:tmpl w:val="FAA8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A538D6"/>
    <w:multiLevelType w:val="multilevel"/>
    <w:tmpl w:val="2F9A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"/>
  </w:num>
  <w:num w:numId="5">
    <w:abstractNumId w:val="0"/>
  </w:num>
  <w:num w:numId="6">
    <w:abstractNumId w:val="18"/>
  </w:num>
  <w:num w:numId="7">
    <w:abstractNumId w:val="15"/>
  </w:num>
  <w:num w:numId="8">
    <w:abstractNumId w:val="7"/>
  </w:num>
  <w:num w:numId="9">
    <w:abstractNumId w:val="13"/>
  </w:num>
  <w:num w:numId="10">
    <w:abstractNumId w:val="9"/>
  </w:num>
  <w:num w:numId="11">
    <w:abstractNumId w:val="12"/>
  </w:num>
  <w:num w:numId="12">
    <w:abstractNumId w:val="6"/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5"/>
  </w:num>
  <w:num w:numId="16">
    <w:abstractNumId w:val="10"/>
  </w:num>
  <w:num w:numId="17">
    <w:abstractNumId w:val="8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8"/>
    <w:rsid w:val="00005C25"/>
    <w:rsid w:val="000D7FAB"/>
    <w:rsid w:val="00133AF3"/>
    <w:rsid w:val="00151366"/>
    <w:rsid w:val="001B79A5"/>
    <w:rsid w:val="0024039E"/>
    <w:rsid w:val="002F51B1"/>
    <w:rsid w:val="003C65CB"/>
    <w:rsid w:val="005002B7"/>
    <w:rsid w:val="005B4D69"/>
    <w:rsid w:val="00632FF6"/>
    <w:rsid w:val="00645428"/>
    <w:rsid w:val="0074236D"/>
    <w:rsid w:val="0077508E"/>
    <w:rsid w:val="00776206"/>
    <w:rsid w:val="008333C5"/>
    <w:rsid w:val="008700E2"/>
    <w:rsid w:val="00877D95"/>
    <w:rsid w:val="00881F7F"/>
    <w:rsid w:val="00882BD3"/>
    <w:rsid w:val="008E5C50"/>
    <w:rsid w:val="00970C39"/>
    <w:rsid w:val="009946B3"/>
    <w:rsid w:val="009B5C43"/>
    <w:rsid w:val="00A3707D"/>
    <w:rsid w:val="00A6791C"/>
    <w:rsid w:val="00AB4862"/>
    <w:rsid w:val="00AC6E71"/>
    <w:rsid w:val="00B23F4F"/>
    <w:rsid w:val="00B45228"/>
    <w:rsid w:val="00BD0EFC"/>
    <w:rsid w:val="00C22D91"/>
    <w:rsid w:val="00C94EDB"/>
    <w:rsid w:val="00CA344D"/>
    <w:rsid w:val="00CB605D"/>
    <w:rsid w:val="00CC7965"/>
    <w:rsid w:val="00D43911"/>
    <w:rsid w:val="00DB518C"/>
    <w:rsid w:val="00DD7C83"/>
    <w:rsid w:val="00E30A45"/>
    <w:rsid w:val="00F3583C"/>
    <w:rsid w:val="00F5281A"/>
    <w:rsid w:val="00F57344"/>
    <w:rsid w:val="00F669B9"/>
    <w:rsid w:val="00F73216"/>
    <w:rsid w:val="3E8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6A72676"/>
  <w15:docId w15:val="{96204E26-9BA1-4D17-B795-C5A11A8C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7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Subtitle"/>
    <w:basedOn w:val="a"/>
    <w:next w:val="a"/>
    <w:link w:val="af6"/>
    <w:uiPriority w:val="11"/>
    <w:qFormat/>
    <w:pPr>
      <w:spacing w:before="200" w:after="200"/>
    </w:pPr>
    <w:rPr>
      <w:sz w:val="24"/>
      <w:szCs w:val="24"/>
    </w:rPr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8">
    <w:name w:val="No Spacing"/>
    <w:uiPriority w:val="1"/>
    <w:qFormat/>
    <w:rPr>
      <w:sz w:val="22"/>
      <w:szCs w:val="22"/>
      <w:lang w:eastAsia="en-US"/>
    </w:rPr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6">
    <w:name w:val="Подзаголовок Знак"/>
    <w:basedOn w:val="a0"/>
    <w:link w:val="af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rPr>
      <w:i/>
    </w:rPr>
  </w:style>
  <w:style w:type="character" w:customStyle="1" w:styleId="ae">
    <w:name w:val="Верхний колонтитул Знак"/>
    <w:basedOn w:val="a0"/>
    <w:link w:val="ad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3">
    <w:name w:val="Нижний колонтитул Знак"/>
    <w:link w:val="af2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docdata">
    <w:name w:val="docdata"/>
    <w:basedOn w:val="a0"/>
  </w:style>
  <w:style w:type="paragraph" w:customStyle="1" w:styleId="1666">
    <w:name w:val="166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init-cap">
    <w:name w:val="init-cap"/>
    <w:basedOn w:val="a0"/>
    <w:rsid w:val="00C94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147899-E92D-4189-A299-36301818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9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snachi</cp:lastModifiedBy>
  <cp:revision>9</cp:revision>
  <dcterms:created xsi:type="dcterms:W3CDTF">2022-11-23T09:48:00Z</dcterms:created>
  <dcterms:modified xsi:type="dcterms:W3CDTF">2022-12-13T21:51:00Z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BE2E419473734DA5A5D3480F93E4573F</vt:lpwstr>
  </property>
</Properties>
</file>